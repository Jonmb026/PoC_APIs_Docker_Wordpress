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750D9" w14:textId="77777777" w:rsidR="00677AF3" w:rsidRDefault="00000000" w:rsidP="00677AF3">
      <w:pPr>
        <w:pStyle w:val="Ttulo1"/>
        <w:spacing w:before="0" w:line="240" w:lineRule="auto"/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 xml:space="preserve">Prueba de Concepto (PoC): </w:t>
      </w:r>
    </w:p>
    <w:p w14:paraId="1351C348" w14:textId="6E6DE000" w:rsidR="00796D5E" w:rsidRPr="00677AF3" w:rsidRDefault="00000000" w:rsidP="00677AF3">
      <w:pPr>
        <w:pStyle w:val="Ttulo1"/>
        <w:spacing w:before="0" w:line="240" w:lineRule="auto"/>
        <w:rPr>
          <w:rFonts w:ascii="Aptos" w:hAnsi="Aptos"/>
          <w:sz w:val="24"/>
          <w:szCs w:val="24"/>
          <w:lang w:val="es-CR"/>
        </w:rPr>
      </w:pPr>
      <w:proofErr w:type="spellStart"/>
      <w:r w:rsidRPr="00677AF3">
        <w:rPr>
          <w:rFonts w:ascii="Aptos" w:hAnsi="Aptos"/>
          <w:sz w:val="24"/>
          <w:szCs w:val="24"/>
          <w:lang w:val="es-CR"/>
        </w:rPr>
        <w:t>Testing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de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APIs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con Docker,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Postman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>, Newman y WordPress</w:t>
      </w:r>
    </w:p>
    <w:p w14:paraId="42BD4FD6" w14:textId="77777777" w:rsidR="00796D5E" w:rsidRPr="00677AF3" w:rsidRDefault="00000000">
      <w:pPr>
        <w:pStyle w:val="Ttulo2"/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¿Qué es una API?</w:t>
      </w:r>
    </w:p>
    <w:p w14:paraId="73ACA4CC" w14:textId="77777777" w:rsidR="00796D5E" w:rsidRPr="00677AF3" w:rsidRDefault="00000000">
      <w:pPr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Una API (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Application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Programming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Interface) es una interfaz que permite la comunicación entre dos sistemas. Las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APIs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REST utilizan HTTP para exponer recursos que pueden ser consumidos mediante métodos como GET, POST, PUT y DELETE. Las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APIs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son ampliamente utilizadas para permitir la interoperabilidad entre servicios distribuidos y son claves en la arquitectura moderna de software.</w:t>
      </w:r>
    </w:p>
    <w:p w14:paraId="413B2111" w14:textId="77777777" w:rsidR="00796D5E" w:rsidRPr="00677AF3" w:rsidRDefault="00000000">
      <w:pPr>
        <w:pStyle w:val="Ttulo2"/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Objetivo del Proyecto</w:t>
      </w:r>
    </w:p>
    <w:p w14:paraId="147065DD" w14:textId="77777777" w:rsidR="00796D5E" w:rsidRPr="00677AF3" w:rsidRDefault="00000000">
      <w:pPr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 xml:space="preserve">Construir una prueba de concepto automatizada y contenerizada que permita probar múltiples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APIs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REST de forma visual (WordPress) y automatizada (Newman), usando Docker para orquestar todo el entorno.</w:t>
      </w:r>
    </w:p>
    <w:p w14:paraId="37009D36" w14:textId="77777777" w:rsidR="00796D5E" w:rsidRPr="00677AF3" w:rsidRDefault="00000000">
      <w:pPr>
        <w:pStyle w:val="Ttulo2"/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Herramientas Utilizadas</w:t>
      </w:r>
    </w:p>
    <w:p w14:paraId="2D9BF6DC" w14:textId="77777777" w:rsidR="00796D5E" w:rsidRPr="00677AF3" w:rsidRDefault="00000000">
      <w:pPr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- Docker</w:t>
      </w:r>
      <w:r w:rsidRPr="00677AF3">
        <w:rPr>
          <w:rFonts w:ascii="Aptos" w:hAnsi="Aptos"/>
          <w:sz w:val="24"/>
          <w:szCs w:val="24"/>
          <w:lang w:val="es-CR"/>
        </w:rPr>
        <w:br/>
        <w:t xml:space="preserve">- Docker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Compose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br/>
        <w:t xml:space="preserve">-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Postman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br/>
        <w:t>- Newman</w:t>
      </w:r>
      <w:r w:rsidRPr="00677AF3">
        <w:rPr>
          <w:rFonts w:ascii="Aptos" w:hAnsi="Aptos"/>
          <w:sz w:val="24"/>
          <w:szCs w:val="24"/>
          <w:lang w:val="es-CR"/>
        </w:rPr>
        <w:br/>
        <w:t>- WordPress</w:t>
      </w:r>
      <w:r w:rsidRPr="00677AF3">
        <w:rPr>
          <w:rFonts w:ascii="Aptos" w:hAnsi="Aptos"/>
          <w:sz w:val="24"/>
          <w:szCs w:val="24"/>
          <w:lang w:val="es-CR"/>
        </w:rPr>
        <w:br/>
        <w:t xml:space="preserve">- Visual Studio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Code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br/>
        <w:t>- PowerShell</w:t>
      </w:r>
    </w:p>
    <w:p w14:paraId="535A3262" w14:textId="77777777" w:rsidR="00796D5E" w:rsidRPr="00677AF3" w:rsidRDefault="00000000">
      <w:pPr>
        <w:pStyle w:val="Ttulo2"/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Estructura del Proyecto</w:t>
      </w:r>
    </w:p>
    <w:p w14:paraId="464BB8FC" w14:textId="160ADF09" w:rsidR="00796D5E" w:rsidRPr="00677AF3" w:rsidRDefault="00000000">
      <w:pPr>
        <w:pStyle w:val="Citadestacada"/>
        <w:rPr>
          <w:rFonts w:ascii="Aptos" w:hAnsi="Aptos"/>
          <w:sz w:val="24"/>
          <w:szCs w:val="24"/>
          <w:lang w:val="es-CR"/>
        </w:rPr>
      </w:pPr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>api-</w:t>
      </w:r>
      <w:proofErr w:type="spellStart"/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>testing</w:t>
      </w:r>
      <w:proofErr w:type="spellEnd"/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>-</w:t>
      </w:r>
      <w:proofErr w:type="spellStart"/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>poc</w:t>
      </w:r>
      <w:proofErr w:type="spellEnd"/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>/</w:t>
      </w:r>
      <w:r w:rsidRPr="00677AF3">
        <w:rPr>
          <w:rFonts w:ascii="Aptos" w:hAnsi="Aptos"/>
          <w:sz w:val="24"/>
          <w:szCs w:val="24"/>
          <w:lang w:val="es-CR"/>
        </w:rPr>
        <w:br/>
      </w:r>
      <w:r w:rsidRPr="00677AF3">
        <w:rPr>
          <w:rFonts w:ascii="MS Gothic" w:eastAsia="MS Gothic" w:hAnsi="MS Gothic" w:cs="MS Gothic" w:hint="eastAsia"/>
          <w:sz w:val="24"/>
          <w:szCs w:val="24"/>
          <w:lang w:val="es-CR"/>
        </w:rPr>
        <w:t>├</w:t>
      </w:r>
      <w:r w:rsidR="00406705">
        <w:rPr>
          <w:rFonts w:ascii="MS Gothic" w:eastAsia="MS Gothic" w:hAnsi="MS Gothic" w:cs="MS Gothic"/>
          <w:sz w:val="24"/>
          <w:szCs w:val="24"/>
          <w:lang w:val="es-CR"/>
        </w:rPr>
        <w:t>--</w:t>
      </w:r>
      <w:r w:rsidRPr="00677AF3">
        <w:rPr>
          <w:rFonts w:ascii="Aptos" w:hAnsi="Aptos"/>
          <w:sz w:val="24"/>
          <w:szCs w:val="24"/>
          <w:lang w:val="es-CR"/>
        </w:rPr>
        <w:t xml:space="preserve">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docker-compose.yml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br/>
      </w:r>
      <w:r w:rsidRPr="00677AF3">
        <w:rPr>
          <w:rFonts w:ascii="Aptos" w:hAnsi="Aptos" w:cs="Aptos"/>
          <w:sz w:val="24"/>
          <w:szCs w:val="24"/>
          <w:lang w:val="es-CR"/>
        </w:rPr>
        <w:t>└──</w:t>
      </w:r>
      <w:r w:rsidRPr="00677AF3">
        <w:rPr>
          <w:rFonts w:ascii="Aptos" w:hAnsi="Aptos"/>
          <w:sz w:val="24"/>
          <w:szCs w:val="24"/>
          <w:lang w:val="es-CR"/>
        </w:rPr>
        <w:t xml:space="preserve"> </w:t>
      </w:r>
      <w:proofErr w:type="spellStart"/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>newman</w:t>
      </w:r>
      <w:proofErr w:type="spellEnd"/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>/</w:t>
      </w:r>
      <w:r w:rsidRPr="00677AF3">
        <w:rPr>
          <w:rFonts w:ascii="Aptos" w:hAnsi="Aptos"/>
          <w:sz w:val="24"/>
          <w:szCs w:val="24"/>
          <w:lang w:val="es-CR"/>
        </w:rPr>
        <w:br/>
        <w:t xml:space="preserve">    </w:t>
      </w:r>
      <w:r w:rsidR="00406705">
        <w:rPr>
          <w:rFonts w:ascii="Aptos" w:hAnsi="Aptos"/>
          <w:sz w:val="24"/>
          <w:szCs w:val="24"/>
          <w:lang w:val="es-CR"/>
        </w:rPr>
        <w:t xml:space="preserve"> </w:t>
      </w:r>
      <w:r w:rsidRPr="00677AF3">
        <w:rPr>
          <w:rFonts w:ascii="MS Gothic" w:eastAsia="MS Gothic" w:hAnsi="MS Gothic" w:cs="MS Gothic" w:hint="eastAsia"/>
          <w:sz w:val="24"/>
          <w:szCs w:val="24"/>
          <w:lang w:val="es-CR"/>
        </w:rPr>
        <w:t>├</w:t>
      </w:r>
      <w:r w:rsidR="00406705">
        <w:rPr>
          <w:rFonts w:ascii="MS Gothic" w:eastAsia="MS Gothic" w:hAnsi="MS Gothic" w:cs="MS Gothic"/>
          <w:sz w:val="24"/>
          <w:szCs w:val="24"/>
          <w:lang w:val="es-CR"/>
        </w:rPr>
        <w:t>--</w:t>
      </w:r>
      <w:r w:rsidRPr="00677AF3">
        <w:rPr>
          <w:rFonts w:ascii="Aptos" w:hAnsi="Aptos"/>
          <w:sz w:val="24"/>
          <w:szCs w:val="24"/>
          <w:lang w:val="es-CR"/>
        </w:rPr>
        <w:t xml:space="preserve">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Dockerfile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br/>
        <w:t xml:space="preserve">    </w:t>
      </w:r>
      <w:r w:rsidR="00406705">
        <w:rPr>
          <w:rFonts w:ascii="Aptos" w:hAnsi="Aptos"/>
          <w:sz w:val="24"/>
          <w:szCs w:val="24"/>
          <w:lang w:val="es-CR"/>
        </w:rPr>
        <w:t xml:space="preserve"> </w:t>
      </w:r>
      <w:r w:rsidRPr="00677AF3">
        <w:rPr>
          <w:rFonts w:ascii="MS Gothic" w:eastAsia="MS Gothic" w:hAnsi="MS Gothic" w:cs="MS Gothic" w:hint="eastAsia"/>
          <w:sz w:val="24"/>
          <w:szCs w:val="24"/>
          <w:lang w:val="es-CR"/>
        </w:rPr>
        <w:t>├</w:t>
      </w:r>
      <w:r w:rsidR="00406705">
        <w:rPr>
          <w:rFonts w:ascii="MS Gothic" w:eastAsia="MS Gothic" w:hAnsi="MS Gothic" w:cs="MS Gothic"/>
          <w:sz w:val="24"/>
          <w:szCs w:val="24"/>
          <w:lang w:val="es-CR"/>
        </w:rPr>
        <w:t>--</w:t>
      </w:r>
      <w:r w:rsidRPr="00677AF3">
        <w:rPr>
          <w:rFonts w:ascii="Aptos" w:hAnsi="Aptos"/>
          <w:sz w:val="24"/>
          <w:szCs w:val="24"/>
          <w:lang w:val="es-CR"/>
        </w:rPr>
        <w:t xml:space="preserve">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coleccion_catfacts_poc.json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br/>
        <w:t xml:space="preserve">    </w:t>
      </w:r>
      <w:r w:rsidR="00406705">
        <w:rPr>
          <w:rFonts w:ascii="Aptos" w:hAnsi="Aptos"/>
          <w:sz w:val="24"/>
          <w:szCs w:val="24"/>
          <w:lang w:val="es-CR"/>
        </w:rPr>
        <w:t xml:space="preserve">  </w:t>
      </w:r>
      <w:r w:rsidR="00406705" w:rsidRPr="00677AF3">
        <w:rPr>
          <w:rFonts w:ascii="MS Gothic" w:eastAsia="MS Gothic" w:hAnsi="MS Gothic" w:cs="MS Gothic" w:hint="eastAsia"/>
          <w:sz w:val="24"/>
          <w:szCs w:val="24"/>
          <w:lang w:val="es-CR"/>
        </w:rPr>
        <w:t>├</w:t>
      </w:r>
      <w:r w:rsidR="00406705">
        <w:rPr>
          <w:rFonts w:ascii="MS Gothic" w:eastAsia="MS Gothic" w:hAnsi="MS Gothic" w:cs="MS Gothic"/>
          <w:sz w:val="24"/>
          <w:szCs w:val="24"/>
          <w:lang w:val="es-CR"/>
        </w:rPr>
        <w:t>--</w:t>
      </w:r>
      <w:r w:rsidRPr="00677AF3">
        <w:rPr>
          <w:rFonts w:ascii="Aptos" w:hAnsi="Aptos"/>
          <w:sz w:val="24"/>
          <w:szCs w:val="24"/>
          <w:lang w:val="es-CR"/>
        </w:rPr>
        <w:t>.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dockerignore</w:t>
      </w:r>
      <w:proofErr w:type="spellEnd"/>
    </w:p>
    <w:p w14:paraId="62047E27" w14:textId="4A520626" w:rsidR="00796D5E" w:rsidRPr="00151EAC" w:rsidRDefault="00000000">
      <w:pPr>
        <w:pStyle w:val="Ttulo2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151EAC">
        <w:rPr>
          <w:rFonts w:ascii="Aptos" w:hAnsi="Aptos"/>
          <w:color w:val="000000" w:themeColor="text1"/>
          <w:sz w:val="24"/>
          <w:szCs w:val="24"/>
          <w:lang w:val="es-CR"/>
        </w:rPr>
        <w:t>Paso a Paso Detallado</w:t>
      </w:r>
      <w:r w:rsidR="007C5D84" w:rsidRPr="00151EAC">
        <w:rPr>
          <w:rFonts w:ascii="Aptos" w:hAnsi="Aptos"/>
          <w:color w:val="000000" w:themeColor="text1"/>
          <w:sz w:val="24"/>
          <w:szCs w:val="24"/>
          <w:lang w:val="es-CR"/>
        </w:rPr>
        <w:t xml:space="preserve"> para la implementación</w:t>
      </w:r>
    </w:p>
    <w:p w14:paraId="61687981" w14:textId="7ABF24C3" w:rsidR="00796D5E" w:rsidRPr="00151EAC" w:rsidRDefault="00000000">
      <w:pPr>
        <w:pStyle w:val="Ttulo3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151EAC">
        <w:rPr>
          <w:rFonts w:ascii="Aptos" w:hAnsi="Aptos"/>
          <w:color w:val="000000" w:themeColor="text1"/>
          <w:sz w:val="24"/>
          <w:szCs w:val="24"/>
          <w:lang w:val="es-CR"/>
        </w:rPr>
        <w:t xml:space="preserve">1. </w:t>
      </w:r>
      <w:r w:rsidR="00D828DD" w:rsidRPr="00151EAC">
        <w:rPr>
          <w:rFonts w:ascii="Aptos" w:hAnsi="Aptos"/>
          <w:color w:val="000000" w:themeColor="text1"/>
          <w:sz w:val="24"/>
          <w:szCs w:val="24"/>
          <w:lang w:val="es-CR"/>
        </w:rPr>
        <w:t>Se debe c</w:t>
      </w:r>
      <w:r w:rsidRPr="00151EAC">
        <w:rPr>
          <w:rFonts w:ascii="Aptos" w:hAnsi="Aptos"/>
          <w:color w:val="000000" w:themeColor="text1"/>
          <w:sz w:val="24"/>
          <w:szCs w:val="24"/>
          <w:lang w:val="es-CR"/>
        </w:rPr>
        <w:t xml:space="preserve">rear la estructura de </w:t>
      </w:r>
      <w:proofErr w:type="spellStart"/>
      <w:r w:rsidR="00D828DD" w:rsidRPr="00151EAC">
        <w:rPr>
          <w:rFonts w:ascii="Aptos" w:hAnsi="Aptos"/>
          <w:color w:val="000000" w:themeColor="text1"/>
          <w:sz w:val="24"/>
          <w:szCs w:val="24"/>
          <w:lang w:val="es-CR"/>
        </w:rPr>
        <w:t>la s</w:t>
      </w:r>
      <w:proofErr w:type="spellEnd"/>
      <w:r w:rsidR="00D828DD" w:rsidRPr="00151EAC">
        <w:rPr>
          <w:rFonts w:ascii="Aptos" w:hAnsi="Aptos"/>
          <w:color w:val="000000" w:themeColor="text1"/>
          <w:sz w:val="24"/>
          <w:szCs w:val="24"/>
          <w:lang w:val="es-CR"/>
        </w:rPr>
        <w:t xml:space="preserve"> </w:t>
      </w:r>
      <w:r w:rsidRPr="00151EAC">
        <w:rPr>
          <w:rFonts w:ascii="Aptos" w:hAnsi="Aptos"/>
          <w:color w:val="000000" w:themeColor="text1"/>
          <w:sz w:val="24"/>
          <w:szCs w:val="24"/>
          <w:lang w:val="es-CR"/>
        </w:rPr>
        <w:t>carpetas</w:t>
      </w:r>
    </w:p>
    <w:p w14:paraId="000A33D1" w14:textId="77777777" w:rsidR="00796D5E" w:rsidRPr="00677AF3" w:rsidRDefault="00000000">
      <w:pPr>
        <w:pStyle w:val="Citadestacada"/>
        <w:rPr>
          <w:rFonts w:ascii="Aptos" w:hAnsi="Aptos"/>
          <w:sz w:val="24"/>
          <w:szCs w:val="24"/>
        </w:rPr>
      </w:pPr>
      <w:proofErr w:type="spellStart"/>
      <w:r w:rsidRPr="00677AF3">
        <w:rPr>
          <w:rFonts w:ascii="Aptos" w:hAnsi="Aptos"/>
          <w:sz w:val="24"/>
          <w:szCs w:val="24"/>
        </w:rPr>
        <w:t>mkdir</w:t>
      </w:r>
      <w:proofErr w:type="spellEnd"/>
      <w:r w:rsidRPr="00677AF3">
        <w:rPr>
          <w:rFonts w:ascii="Aptos" w:hAnsi="Aptos"/>
          <w:sz w:val="24"/>
          <w:szCs w:val="24"/>
        </w:rPr>
        <w:t xml:space="preserve"> </w:t>
      </w:r>
      <w:proofErr w:type="spellStart"/>
      <w:r w:rsidRPr="00677AF3">
        <w:rPr>
          <w:rFonts w:ascii="Aptos" w:hAnsi="Aptos"/>
          <w:sz w:val="24"/>
          <w:szCs w:val="24"/>
        </w:rPr>
        <w:t>api</w:t>
      </w:r>
      <w:proofErr w:type="spellEnd"/>
      <w:r w:rsidRPr="00677AF3">
        <w:rPr>
          <w:rFonts w:ascii="Aptos" w:hAnsi="Aptos"/>
          <w:sz w:val="24"/>
          <w:szCs w:val="24"/>
        </w:rPr>
        <w:t>-testing-</w:t>
      </w:r>
      <w:proofErr w:type="spellStart"/>
      <w:r w:rsidRPr="00677AF3">
        <w:rPr>
          <w:rFonts w:ascii="Aptos" w:hAnsi="Aptos"/>
          <w:sz w:val="24"/>
          <w:szCs w:val="24"/>
        </w:rPr>
        <w:t>poc</w:t>
      </w:r>
      <w:proofErr w:type="spellEnd"/>
      <w:r w:rsidRPr="00677AF3">
        <w:rPr>
          <w:rFonts w:ascii="Aptos" w:hAnsi="Aptos"/>
          <w:sz w:val="24"/>
          <w:szCs w:val="24"/>
        </w:rPr>
        <w:br/>
        <w:t xml:space="preserve">cd </w:t>
      </w:r>
      <w:proofErr w:type="spellStart"/>
      <w:r w:rsidRPr="00677AF3">
        <w:rPr>
          <w:rFonts w:ascii="Aptos" w:hAnsi="Aptos"/>
          <w:sz w:val="24"/>
          <w:szCs w:val="24"/>
        </w:rPr>
        <w:t>api</w:t>
      </w:r>
      <w:proofErr w:type="spellEnd"/>
      <w:r w:rsidRPr="00677AF3">
        <w:rPr>
          <w:rFonts w:ascii="Aptos" w:hAnsi="Aptos"/>
          <w:sz w:val="24"/>
          <w:szCs w:val="24"/>
        </w:rPr>
        <w:t>-testing-</w:t>
      </w:r>
      <w:proofErr w:type="spellStart"/>
      <w:r w:rsidRPr="00677AF3">
        <w:rPr>
          <w:rFonts w:ascii="Aptos" w:hAnsi="Aptos"/>
          <w:sz w:val="24"/>
          <w:szCs w:val="24"/>
        </w:rPr>
        <w:t>poc</w:t>
      </w:r>
      <w:proofErr w:type="spellEnd"/>
      <w:r w:rsidRPr="00677AF3">
        <w:rPr>
          <w:rFonts w:ascii="Aptos" w:hAnsi="Aptos"/>
          <w:sz w:val="24"/>
          <w:szCs w:val="24"/>
        </w:rPr>
        <w:br/>
        <w:t>mkdir newman</w:t>
      </w:r>
    </w:p>
    <w:p w14:paraId="22728642" w14:textId="33D955BD" w:rsidR="00796D5E" w:rsidRPr="006C77E1" w:rsidRDefault="00000000">
      <w:pPr>
        <w:pStyle w:val="Ttulo3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6C77E1">
        <w:rPr>
          <w:rFonts w:ascii="Aptos" w:hAnsi="Aptos"/>
          <w:color w:val="000000" w:themeColor="text1"/>
          <w:sz w:val="24"/>
          <w:szCs w:val="24"/>
          <w:lang w:val="es-CR"/>
        </w:rPr>
        <w:lastRenderedPageBreak/>
        <w:t xml:space="preserve">2. </w:t>
      </w:r>
      <w:r w:rsidR="006C77E1">
        <w:rPr>
          <w:rFonts w:ascii="Aptos" w:hAnsi="Aptos"/>
          <w:color w:val="000000" w:themeColor="text1"/>
          <w:sz w:val="24"/>
          <w:szCs w:val="24"/>
          <w:lang w:val="es-CR"/>
        </w:rPr>
        <w:t>Se debe c</w:t>
      </w:r>
      <w:r w:rsidRPr="006C77E1">
        <w:rPr>
          <w:rFonts w:ascii="Aptos" w:hAnsi="Aptos"/>
          <w:color w:val="000000" w:themeColor="text1"/>
          <w:sz w:val="24"/>
          <w:szCs w:val="24"/>
          <w:lang w:val="es-CR"/>
        </w:rPr>
        <w:t xml:space="preserve">rear el archivo </w:t>
      </w:r>
      <w:proofErr w:type="spellStart"/>
      <w:r w:rsidRPr="006C77E1">
        <w:rPr>
          <w:rFonts w:ascii="Aptos" w:hAnsi="Aptos"/>
          <w:color w:val="000000" w:themeColor="text1"/>
          <w:sz w:val="24"/>
          <w:szCs w:val="24"/>
          <w:lang w:val="es-CR"/>
        </w:rPr>
        <w:t>docker-compose.yml</w:t>
      </w:r>
      <w:proofErr w:type="spellEnd"/>
    </w:p>
    <w:p w14:paraId="1E9567B3" w14:textId="77777777" w:rsidR="00796D5E" w:rsidRPr="00677AF3" w:rsidRDefault="00000000">
      <w:pPr>
        <w:pStyle w:val="Citadestacada"/>
        <w:rPr>
          <w:rFonts w:ascii="Aptos" w:hAnsi="Aptos"/>
          <w:sz w:val="24"/>
          <w:szCs w:val="24"/>
        </w:rPr>
      </w:pPr>
      <w:r w:rsidRPr="00677AF3">
        <w:rPr>
          <w:rFonts w:ascii="Aptos" w:hAnsi="Aptos"/>
          <w:sz w:val="24"/>
          <w:szCs w:val="24"/>
        </w:rPr>
        <w:t>version: '3.9'</w:t>
      </w:r>
      <w:r w:rsidRPr="00677AF3">
        <w:rPr>
          <w:rFonts w:ascii="Aptos" w:hAnsi="Aptos"/>
          <w:sz w:val="24"/>
          <w:szCs w:val="24"/>
        </w:rPr>
        <w:br/>
        <w:t>services:</w:t>
      </w:r>
      <w:r w:rsidRPr="00677AF3">
        <w:rPr>
          <w:rFonts w:ascii="Aptos" w:hAnsi="Aptos"/>
          <w:sz w:val="24"/>
          <w:szCs w:val="24"/>
        </w:rPr>
        <w:br/>
        <w:t xml:space="preserve">  </w:t>
      </w:r>
      <w:proofErr w:type="spellStart"/>
      <w:r w:rsidRPr="00677AF3">
        <w:rPr>
          <w:rFonts w:ascii="Aptos" w:hAnsi="Aptos"/>
          <w:sz w:val="24"/>
          <w:szCs w:val="24"/>
        </w:rPr>
        <w:t>wordpress</w:t>
      </w:r>
      <w:proofErr w:type="spellEnd"/>
      <w:r w:rsidRPr="00677AF3">
        <w:rPr>
          <w:rFonts w:ascii="Aptos" w:hAnsi="Aptos"/>
          <w:sz w:val="24"/>
          <w:szCs w:val="24"/>
        </w:rPr>
        <w:t>:</w:t>
      </w:r>
      <w:r w:rsidRPr="00677AF3">
        <w:rPr>
          <w:rFonts w:ascii="Aptos" w:hAnsi="Aptos"/>
          <w:sz w:val="24"/>
          <w:szCs w:val="24"/>
        </w:rPr>
        <w:br/>
        <w:t xml:space="preserve">    image: </w:t>
      </w:r>
      <w:proofErr w:type="spellStart"/>
      <w:r w:rsidRPr="00677AF3">
        <w:rPr>
          <w:rFonts w:ascii="Aptos" w:hAnsi="Aptos"/>
          <w:sz w:val="24"/>
          <w:szCs w:val="24"/>
        </w:rPr>
        <w:t>wordpress:latest</w:t>
      </w:r>
      <w:proofErr w:type="spellEnd"/>
      <w:r w:rsidRPr="00677AF3">
        <w:rPr>
          <w:rFonts w:ascii="Aptos" w:hAnsi="Aptos"/>
          <w:sz w:val="24"/>
          <w:szCs w:val="24"/>
        </w:rPr>
        <w:br/>
        <w:t xml:space="preserve">    ports:</w:t>
      </w:r>
      <w:r w:rsidRPr="00677AF3">
        <w:rPr>
          <w:rFonts w:ascii="Aptos" w:hAnsi="Aptos"/>
          <w:sz w:val="24"/>
          <w:szCs w:val="24"/>
        </w:rPr>
        <w:br/>
        <w:t xml:space="preserve">      - "8080:80"</w:t>
      </w:r>
      <w:r w:rsidRPr="00677AF3">
        <w:rPr>
          <w:rFonts w:ascii="Aptos" w:hAnsi="Aptos"/>
          <w:sz w:val="24"/>
          <w:szCs w:val="24"/>
        </w:rPr>
        <w:br/>
        <w:t xml:space="preserve">    environment:</w:t>
      </w:r>
      <w:r w:rsidRPr="00677AF3">
        <w:rPr>
          <w:rFonts w:ascii="Aptos" w:hAnsi="Aptos"/>
          <w:sz w:val="24"/>
          <w:szCs w:val="24"/>
        </w:rPr>
        <w:br/>
        <w:t xml:space="preserve">      WORDPRESS_DB_HOST: db:3306</w:t>
      </w:r>
      <w:r w:rsidRPr="00677AF3">
        <w:rPr>
          <w:rFonts w:ascii="Aptos" w:hAnsi="Aptos"/>
          <w:sz w:val="24"/>
          <w:szCs w:val="24"/>
        </w:rPr>
        <w:br/>
        <w:t xml:space="preserve">      WORDPRESS_DB_USER: root</w:t>
      </w:r>
      <w:r w:rsidRPr="00677AF3">
        <w:rPr>
          <w:rFonts w:ascii="Aptos" w:hAnsi="Aptos"/>
          <w:sz w:val="24"/>
          <w:szCs w:val="24"/>
        </w:rPr>
        <w:br/>
        <w:t xml:space="preserve">      WORDPRESS_DB_PASSWORD: root</w:t>
      </w:r>
      <w:r w:rsidRPr="00677AF3">
        <w:rPr>
          <w:rFonts w:ascii="Aptos" w:hAnsi="Aptos"/>
          <w:sz w:val="24"/>
          <w:szCs w:val="24"/>
        </w:rPr>
        <w:br/>
        <w:t xml:space="preserve">      WORDPRESS_DB_NAME: wp_db</w:t>
      </w:r>
      <w:r w:rsidRPr="00677AF3">
        <w:rPr>
          <w:rFonts w:ascii="Aptos" w:hAnsi="Aptos"/>
          <w:sz w:val="24"/>
          <w:szCs w:val="24"/>
        </w:rPr>
        <w:br/>
        <w:t xml:space="preserve">    volumes:</w:t>
      </w:r>
      <w:r w:rsidRPr="00677AF3">
        <w:rPr>
          <w:rFonts w:ascii="Aptos" w:hAnsi="Aptos"/>
          <w:sz w:val="24"/>
          <w:szCs w:val="24"/>
        </w:rPr>
        <w:br/>
        <w:t xml:space="preserve">      - wp_data:/var/www/html</w:t>
      </w:r>
      <w:r w:rsidRPr="00677AF3">
        <w:rPr>
          <w:rFonts w:ascii="Aptos" w:hAnsi="Aptos"/>
          <w:sz w:val="24"/>
          <w:szCs w:val="24"/>
        </w:rPr>
        <w:br/>
        <w:t xml:space="preserve">    depends_on:</w:t>
      </w:r>
      <w:r w:rsidRPr="00677AF3">
        <w:rPr>
          <w:rFonts w:ascii="Aptos" w:hAnsi="Aptos"/>
          <w:sz w:val="24"/>
          <w:szCs w:val="24"/>
        </w:rPr>
        <w:br/>
        <w:t xml:space="preserve">      - db</w:t>
      </w:r>
      <w:r w:rsidRPr="00677AF3">
        <w:rPr>
          <w:rFonts w:ascii="Aptos" w:hAnsi="Aptos"/>
          <w:sz w:val="24"/>
          <w:szCs w:val="24"/>
        </w:rPr>
        <w:br/>
      </w:r>
      <w:r w:rsidRPr="00677AF3">
        <w:rPr>
          <w:rFonts w:ascii="Aptos" w:hAnsi="Aptos"/>
          <w:sz w:val="24"/>
          <w:szCs w:val="24"/>
        </w:rPr>
        <w:br/>
        <w:t xml:space="preserve">  db:</w:t>
      </w:r>
      <w:r w:rsidRPr="00677AF3">
        <w:rPr>
          <w:rFonts w:ascii="Aptos" w:hAnsi="Aptos"/>
          <w:sz w:val="24"/>
          <w:szCs w:val="24"/>
        </w:rPr>
        <w:br/>
        <w:t xml:space="preserve">    image: mysql:5.7</w:t>
      </w:r>
      <w:r w:rsidRPr="00677AF3">
        <w:rPr>
          <w:rFonts w:ascii="Aptos" w:hAnsi="Aptos"/>
          <w:sz w:val="24"/>
          <w:szCs w:val="24"/>
        </w:rPr>
        <w:br/>
        <w:t xml:space="preserve">    environment:</w:t>
      </w:r>
      <w:r w:rsidRPr="00677AF3">
        <w:rPr>
          <w:rFonts w:ascii="Aptos" w:hAnsi="Aptos"/>
          <w:sz w:val="24"/>
          <w:szCs w:val="24"/>
        </w:rPr>
        <w:br/>
        <w:t xml:space="preserve">      MYSQL_DATABASE: wp_db</w:t>
      </w:r>
      <w:r w:rsidRPr="00677AF3">
        <w:rPr>
          <w:rFonts w:ascii="Aptos" w:hAnsi="Aptos"/>
          <w:sz w:val="24"/>
          <w:szCs w:val="24"/>
        </w:rPr>
        <w:br/>
        <w:t xml:space="preserve">      MYSQL_ROOT_PASSWORD: root</w:t>
      </w:r>
      <w:r w:rsidRPr="00677AF3">
        <w:rPr>
          <w:rFonts w:ascii="Aptos" w:hAnsi="Aptos"/>
          <w:sz w:val="24"/>
          <w:szCs w:val="24"/>
        </w:rPr>
        <w:br/>
        <w:t xml:space="preserve">    volumes:</w:t>
      </w:r>
      <w:r w:rsidRPr="00677AF3">
        <w:rPr>
          <w:rFonts w:ascii="Aptos" w:hAnsi="Aptos"/>
          <w:sz w:val="24"/>
          <w:szCs w:val="24"/>
        </w:rPr>
        <w:br/>
        <w:t xml:space="preserve">      - db_data:/var/lib/mysql</w:t>
      </w:r>
      <w:r w:rsidRPr="00677AF3">
        <w:rPr>
          <w:rFonts w:ascii="Aptos" w:hAnsi="Aptos"/>
          <w:sz w:val="24"/>
          <w:szCs w:val="24"/>
        </w:rPr>
        <w:br/>
      </w:r>
      <w:r w:rsidRPr="00677AF3">
        <w:rPr>
          <w:rFonts w:ascii="Aptos" w:hAnsi="Aptos"/>
          <w:sz w:val="24"/>
          <w:szCs w:val="24"/>
        </w:rPr>
        <w:br/>
        <w:t xml:space="preserve">  newman:</w:t>
      </w:r>
      <w:r w:rsidRPr="00677AF3">
        <w:rPr>
          <w:rFonts w:ascii="Aptos" w:hAnsi="Aptos"/>
          <w:sz w:val="24"/>
          <w:szCs w:val="24"/>
        </w:rPr>
        <w:br/>
        <w:t xml:space="preserve">    build: ./newman</w:t>
      </w:r>
      <w:r w:rsidRPr="00677AF3">
        <w:rPr>
          <w:rFonts w:ascii="Aptos" w:hAnsi="Aptos"/>
          <w:sz w:val="24"/>
          <w:szCs w:val="24"/>
        </w:rPr>
        <w:br/>
        <w:t xml:space="preserve">    depends_on:</w:t>
      </w:r>
      <w:r w:rsidRPr="00677AF3">
        <w:rPr>
          <w:rFonts w:ascii="Aptos" w:hAnsi="Aptos"/>
          <w:sz w:val="24"/>
          <w:szCs w:val="24"/>
        </w:rPr>
        <w:br/>
        <w:t xml:space="preserve">      - wordpress</w:t>
      </w:r>
      <w:r w:rsidRPr="00677AF3">
        <w:rPr>
          <w:rFonts w:ascii="Aptos" w:hAnsi="Aptos"/>
          <w:sz w:val="24"/>
          <w:szCs w:val="24"/>
        </w:rPr>
        <w:br/>
        <w:t xml:space="preserve">    command: ["newman", "run", "coleccion_catfacts_poc.json"]</w:t>
      </w:r>
      <w:r w:rsidRPr="00677AF3">
        <w:rPr>
          <w:rFonts w:ascii="Aptos" w:hAnsi="Aptos"/>
          <w:sz w:val="24"/>
          <w:szCs w:val="24"/>
        </w:rPr>
        <w:br/>
      </w:r>
      <w:r w:rsidRPr="00677AF3">
        <w:rPr>
          <w:rFonts w:ascii="Aptos" w:hAnsi="Aptos"/>
          <w:sz w:val="24"/>
          <w:szCs w:val="24"/>
        </w:rPr>
        <w:br/>
        <w:t>volumes:</w:t>
      </w:r>
      <w:r w:rsidRPr="00677AF3">
        <w:rPr>
          <w:rFonts w:ascii="Aptos" w:hAnsi="Aptos"/>
          <w:sz w:val="24"/>
          <w:szCs w:val="24"/>
        </w:rPr>
        <w:br/>
        <w:t xml:space="preserve">  wp_data:</w:t>
      </w:r>
      <w:r w:rsidRPr="00677AF3">
        <w:rPr>
          <w:rFonts w:ascii="Aptos" w:hAnsi="Aptos"/>
          <w:sz w:val="24"/>
          <w:szCs w:val="24"/>
        </w:rPr>
        <w:br/>
        <w:t xml:space="preserve">  db_data:</w:t>
      </w:r>
    </w:p>
    <w:p w14:paraId="64B7F758" w14:textId="33687EAE" w:rsidR="00796D5E" w:rsidRPr="00515702" w:rsidRDefault="00000000">
      <w:pPr>
        <w:pStyle w:val="Ttulo3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515702">
        <w:rPr>
          <w:rFonts w:ascii="Aptos" w:hAnsi="Aptos"/>
          <w:color w:val="000000" w:themeColor="text1"/>
          <w:sz w:val="24"/>
          <w:szCs w:val="24"/>
          <w:lang w:val="es-CR"/>
        </w:rPr>
        <w:lastRenderedPageBreak/>
        <w:t xml:space="preserve">3. </w:t>
      </w:r>
      <w:r w:rsidR="00AB4B28" w:rsidRPr="00515702">
        <w:rPr>
          <w:rFonts w:ascii="Aptos" w:hAnsi="Aptos"/>
          <w:color w:val="000000" w:themeColor="text1"/>
          <w:sz w:val="24"/>
          <w:szCs w:val="24"/>
          <w:lang w:val="es-CR"/>
        </w:rPr>
        <w:t xml:space="preserve">Se debe crear el </w:t>
      </w:r>
      <w:proofErr w:type="spellStart"/>
      <w:r w:rsidRPr="00515702">
        <w:rPr>
          <w:rFonts w:ascii="Aptos" w:hAnsi="Aptos"/>
          <w:color w:val="000000" w:themeColor="text1"/>
          <w:sz w:val="24"/>
          <w:szCs w:val="24"/>
          <w:lang w:val="es-CR"/>
        </w:rPr>
        <w:t>Dockerfile</w:t>
      </w:r>
      <w:proofErr w:type="spellEnd"/>
      <w:r w:rsidRPr="00515702">
        <w:rPr>
          <w:rFonts w:ascii="Aptos" w:hAnsi="Aptos"/>
          <w:color w:val="000000" w:themeColor="text1"/>
          <w:sz w:val="24"/>
          <w:szCs w:val="24"/>
          <w:lang w:val="es-CR"/>
        </w:rPr>
        <w:t xml:space="preserve"> para Newman</w:t>
      </w:r>
    </w:p>
    <w:p w14:paraId="0098E974" w14:textId="77777777" w:rsidR="00796D5E" w:rsidRPr="00677AF3" w:rsidRDefault="00000000">
      <w:pPr>
        <w:pStyle w:val="Citadestacada"/>
        <w:rPr>
          <w:rFonts w:ascii="Aptos" w:hAnsi="Aptos"/>
          <w:sz w:val="24"/>
          <w:szCs w:val="24"/>
        </w:rPr>
      </w:pPr>
      <w:r w:rsidRPr="00677AF3">
        <w:rPr>
          <w:rFonts w:ascii="Aptos" w:hAnsi="Aptos"/>
          <w:sz w:val="24"/>
          <w:szCs w:val="24"/>
        </w:rPr>
        <w:t>FROM node:18</w:t>
      </w:r>
      <w:r w:rsidRPr="00677AF3">
        <w:rPr>
          <w:rFonts w:ascii="Aptos" w:hAnsi="Aptos"/>
          <w:sz w:val="24"/>
          <w:szCs w:val="24"/>
        </w:rPr>
        <w:br/>
        <w:t xml:space="preserve">RUN </w:t>
      </w:r>
      <w:proofErr w:type="spellStart"/>
      <w:r w:rsidRPr="00677AF3">
        <w:rPr>
          <w:rFonts w:ascii="Aptos" w:hAnsi="Aptos"/>
          <w:sz w:val="24"/>
          <w:szCs w:val="24"/>
        </w:rPr>
        <w:t>npm</w:t>
      </w:r>
      <w:proofErr w:type="spellEnd"/>
      <w:r w:rsidRPr="00677AF3">
        <w:rPr>
          <w:rFonts w:ascii="Aptos" w:hAnsi="Aptos"/>
          <w:sz w:val="24"/>
          <w:szCs w:val="24"/>
        </w:rPr>
        <w:t xml:space="preserve"> install -g </w:t>
      </w:r>
      <w:proofErr w:type="spellStart"/>
      <w:r w:rsidRPr="00677AF3">
        <w:rPr>
          <w:rFonts w:ascii="Aptos" w:hAnsi="Aptos"/>
          <w:sz w:val="24"/>
          <w:szCs w:val="24"/>
        </w:rPr>
        <w:t>newman</w:t>
      </w:r>
      <w:proofErr w:type="spellEnd"/>
      <w:r w:rsidRPr="00677AF3">
        <w:rPr>
          <w:rFonts w:ascii="Aptos" w:hAnsi="Aptos"/>
          <w:sz w:val="24"/>
          <w:szCs w:val="24"/>
        </w:rPr>
        <w:br/>
        <w:t>WORKDIR /app</w:t>
      </w:r>
      <w:r w:rsidRPr="00677AF3">
        <w:rPr>
          <w:rFonts w:ascii="Aptos" w:hAnsi="Aptos"/>
          <w:sz w:val="24"/>
          <w:szCs w:val="24"/>
        </w:rPr>
        <w:br/>
        <w:t>COPY coleccion_catfacts_poc.json .</w:t>
      </w:r>
      <w:r w:rsidRPr="00677AF3">
        <w:rPr>
          <w:rFonts w:ascii="Aptos" w:hAnsi="Aptos"/>
          <w:sz w:val="24"/>
          <w:szCs w:val="24"/>
        </w:rPr>
        <w:br/>
        <w:t>CMD ["newman", "run", "coleccion_catfacts_poc.json"]</w:t>
      </w:r>
    </w:p>
    <w:p w14:paraId="0540ABA2" w14:textId="7DADDDFE" w:rsidR="00796D5E" w:rsidRPr="00021073" w:rsidRDefault="00000000">
      <w:pPr>
        <w:pStyle w:val="Ttulo3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 xml:space="preserve">4. </w:t>
      </w:r>
      <w:r w:rsidR="00515702" w:rsidRPr="00021073">
        <w:rPr>
          <w:rFonts w:ascii="Aptos" w:hAnsi="Aptos"/>
          <w:color w:val="000000" w:themeColor="text1"/>
          <w:sz w:val="24"/>
          <w:szCs w:val="24"/>
          <w:lang w:val="es-CR"/>
        </w:rPr>
        <w:t xml:space="preserve">Creamos el </w:t>
      </w:r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>Archivo .</w:t>
      </w:r>
      <w:proofErr w:type="spellStart"/>
      <w:r w:rsidRPr="00021073">
        <w:rPr>
          <w:rFonts w:ascii="Aptos" w:hAnsi="Aptos"/>
          <w:color w:val="000000" w:themeColor="text1"/>
          <w:sz w:val="24"/>
          <w:szCs w:val="24"/>
          <w:lang w:val="es-CR"/>
        </w:rPr>
        <w:t>dockerignore</w:t>
      </w:r>
      <w:proofErr w:type="spellEnd"/>
    </w:p>
    <w:p w14:paraId="1D052AF0" w14:textId="77777777" w:rsidR="00796D5E" w:rsidRPr="00021073" w:rsidRDefault="00000000">
      <w:pPr>
        <w:pStyle w:val="Citadestacada"/>
        <w:rPr>
          <w:rFonts w:ascii="Aptos" w:hAnsi="Aptos"/>
          <w:sz w:val="24"/>
          <w:szCs w:val="24"/>
          <w:lang w:val="es-CR"/>
        </w:rPr>
      </w:pPr>
      <w:proofErr w:type="spellStart"/>
      <w:r w:rsidRPr="00021073">
        <w:rPr>
          <w:rFonts w:ascii="Aptos" w:hAnsi="Aptos"/>
          <w:sz w:val="24"/>
          <w:szCs w:val="24"/>
          <w:lang w:val="es-CR"/>
        </w:rPr>
        <w:t>node_modules</w:t>
      </w:r>
      <w:proofErr w:type="spellEnd"/>
      <w:r w:rsidRPr="00021073">
        <w:rPr>
          <w:rFonts w:ascii="Aptos" w:hAnsi="Aptos"/>
          <w:sz w:val="24"/>
          <w:szCs w:val="24"/>
          <w:lang w:val="es-CR"/>
        </w:rPr>
        <w:br/>
        <w:t>npm-debug.log</w:t>
      </w:r>
    </w:p>
    <w:p w14:paraId="6A4D0A4A" w14:textId="77777777" w:rsidR="00796D5E" w:rsidRPr="001973C2" w:rsidRDefault="00000000">
      <w:pPr>
        <w:pStyle w:val="Ttulo3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1973C2">
        <w:rPr>
          <w:rFonts w:ascii="Aptos" w:hAnsi="Aptos"/>
          <w:color w:val="000000" w:themeColor="text1"/>
          <w:sz w:val="24"/>
          <w:szCs w:val="24"/>
          <w:lang w:val="es-CR"/>
        </w:rPr>
        <w:t xml:space="preserve">5. Crear la colección de </w:t>
      </w:r>
      <w:proofErr w:type="spellStart"/>
      <w:r w:rsidRPr="001973C2">
        <w:rPr>
          <w:rFonts w:ascii="Aptos" w:hAnsi="Aptos"/>
          <w:color w:val="000000" w:themeColor="text1"/>
          <w:sz w:val="24"/>
          <w:szCs w:val="24"/>
          <w:lang w:val="es-CR"/>
        </w:rPr>
        <w:t>Postman</w:t>
      </w:r>
      <w:proofErr w:type="spellEnd"/>
    </w:p>
    <w:p w14:paraId="2890B647" w14:textId="309935B5" w:rsidR="00796D5E" w:rsidRPr="00677AF3" w:rsidRDefault="00000000">
      <w:pPr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 xml:space="preserve">Diseñar pruebas en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Postman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y exportarlas como JSON con </w:t>
      </w:r>
      <w:r w:rsidR="001973C2">
        <w:rPr>
          <w:rFonts w:ascii="Aptos" w:hAnsi="Aptos"/>
          <w:sz w:val="24"/>
          <w:szCs w:val="24"/>
          <w:lang w:val="es-CR"/>
        </w:rPr>
        <w:t xml:space="preserve">un </w:t>
      </w:r>
      <w:r w:rsidRPr="00677AF3">
        <w:rPr>
          <w:rFonts w:ascii="Aptos" w:hAnsi="Aptos"/>
          <w:sz w:val="24"/>
          <w:szCs w:val="24"/>
          <w:lang w:val="es-CR"/>
        </w:rPr>
        <w:t xml:space="preserve">nombre </w:t>
      </w:r>
      <w:r w:rsidR="001973C2">
        <w:rPr>
          <w:rFonts w:ascii="Aptos" w:hAnsi="Aptos"/>
          <w:sz w:val="24"/>
          <w:szCs w:val="24"/>
          <w:lang w:val="es-CR"/>
        </w:rPr>
        <w:t xml:space="preserve">como: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coleccion_catfacts_poc.json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. </w:t>
      </w:r>
      <w:r w:rsidR="001973C2">
        <w:rPr>
          <w:rFonts w:ascii="Aptos" w:hAnsi="Aptos"/>
          <w:sz w:val="24"/>
          <w:szCs w:val="24"/>
          <w:lang w:val="es-CR"/>
        </w:rPr>
        <w:t>El mismo se debe g</w:t>
      </w:r>
      <w:r w:rsidRPr="00677AF3">
        <w:rPr>
          <w:rFonts w:ascii="Aptos" w:hAnsi="Aptos"/>
          <w:sz w:val="24"/>
          <w:szCs w:val="24"/>
          <w:lang w:val="es-CR"/>
        </w:rPr>
        <w:t>uardar en /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newman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>.</w:t>
      </w:r>
    </w:p>
    <w:p w14:paraId="52AD877A" w14:textId="77777777" w:rsidR="00796D5E" w:rsidRPr="009B30E7" w:rsidRDefault="00000000">
      <w:pPr>
        <w:pStyle w:val="Ttulo3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9B30E7">
        <w:rPr>
          <w:rFonts w:ascii="Aptos" w:hAnsi="Aptos"/>
          <w:color w:val="000000" w:themeColor="text1"/>
          <w:sz w:val="24"/>
          <w:szCs w:val="24"/>
          <w:lang w:val="es-CR"/>
        </w:rPr>
        <w:t xml:space="preserve">6. Crear página en WordPress para probar </w:t>
      </w:r>
      <w:proofErr w:type="spellStart"/>
      <w:r w:rsidRPr="009B30E7">
        <w:rPr>
          <w:rFonts w:ascii="Aptos" w:hAnsi="Aptos"/>
          <w:color w:val="000000" w:themeColor="text1"/>
          <w:sz w:val="24"/>
          <w:szCs w:val="24"/>
          <w:lang w:val="es-CR"/>
        </w:rPr>
        <w:t>APIs</w:t>
      </w:r>
      <w:proofErr w:type="spellEnd"/>
    </w:p>
    <w:p w14:paraId="62EB0AFA" w14:textId="77777777" w:rsidR="009B30E7" w:rsidRDefault="00000000" w:rsidP="009B30E7">
      <w:pPr>
        <w:spacing w:after="0"/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1. Ir a http://localhost:8080 una vez que el entorno esté levantado.</w:t>
      </w:r>
    </w:p>
    <w:p w14:paraId="66332A4F" w14:textId="7A9D6152" w:rsidR="00796D5E" w:rsidRPr="00677AF3" w:rsidRDefault="009B30E7" w:rsidP="009B30E7">
      <w:pPr>
        <w:spacing w:after="0"/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 xml:space="preserve">2. Crear </w:t>
      </w:r>
      <w:r>
        <w:rPr>
          <w:rFonts w:ascii="Aptos" w:hAnsi="Aptos"/>
          <w:sz w:val="24"/>
          <w:szCs w:val="24"/>
          <w:lang w:val="es-CR"/>
        </w:rPr>
        <w:t xml:space="preserve">el código en </w:t>
      </w:r>
      <w:proofErr w:type="spellStart"/>
      <w:r>
        <w:rPr>
          <w:rFonts w:ascii="Aptos" w:hAnsi="Aptos"/>
          <w:sz w:val="24"/>
          <w:szCs w:val="24"/>
          <w:lang w:val="es-CR"/>
        </w:rPr>
        <w:t>html</w:t>
      </w:r>
      <w:proofErr w:type="spellEnd"/>
      <w:r>
        <w:rPr>
          <w:rFonts w:ascii="Aptos" w:hAnsi="Aptos"/>
          <w:sz w:val="24"/>
          <w:szCs w:val="24"/>
          <w:lang w:val="es-CR"/>
        </w:rPr>
        <w:t xml:space="preserve"> para visualizar de manera grafica las pruebas</w:t>
      </w:r>
      <w:r w:rsidRPr="00677AF3">
        <w:rPr>
          <w:rFonts w:ascii="Aptos" w:hAnsi="Aptos"/>
          <w:sz w:val="24"/>
          <w:szCs w:val="24"/>
          <w:lang w:val="es-CR"/>
        </w:rPr>
        <w:t>.</w:t>
      </w:r>
      <w:r w:rsidRPr="00677AF3">
        <w:rPr>
          <w:rFonts w:ascii="Aptos" w:hAnsi="Aptos"/>
          <w:sz w:val="24"/>
          <w:szCs w:val="24"/>
          <w:lang w:val="es-CR"/>
        </w:rPr>
        <w:br/>
      </w:r>
      <w:r>
        <w:rPr>
          <w:rFonts w:ascii="Aptos" w:hAnsi="Aptos"/>
          <w:sz w:val="24"/>
          <w:szCs w:val="24"/>
          <w:lang w:val="es-CR"/>
        </w:rPr>
        <w:t>3</w:t>
      </w:r>
      <w:r w:rsidRPr="00677AF3">
        <w:rPr>
          <w:rFonts w:ascii="Aptos" w:hAnsi="Aptos"/>
          <w:sz w:val="24"/>
          <w:szCs w:val="24"/>
          <w:lang w:val="es-CR"/>
        </w:rPr>
        <w:t>. Crear una nueva página desde el panel de WordPress.</w:t>
      </w:r>
      <w:r w:rsidRPr="00677AF3">
        <w:rPr>
          <w:rFonts w:ascii="Aptos" w:hAnsi="Aptos"/>
          <w:sz w:val="24"/>
          <w:szCs w:val="24"/>
          <w:lang w:val="es-CR"/>
        </w:rPr>
        <w:br/>
      </w:r>
      <w:r>
        <w:rPr>
          <w:rFonts w:ascii="Aptos" w:hAnsi="Aptos"/>
          <w:sz w:val="24"/>
          <w:szCs w:val="24"/>
          <w:lang w:val="es-CR"/>
        </w:rPr>
        <w:t>4</w:t>
      </w:r>
      <w:r w:rsidRPr="00677AF3">
        <w:rPr>
          <w:rFonts w:ascii="Aptos" w:hAnsi="Aptos"/>
          <w:sz w:val="24"/>
          <w:szCs w:val="24"/>
          <w:lang w:val="es-CR"/>
        </w:rPr>
        <w:t>. Insertar un bloque de HTML personalizado.</w:t>
      </w:r>
      <w:r w:rsidRPr="00677AF3">
        <w:rPr>
          <w:rFonts w:ascii="Aptos" w:hAnsi="Aptos"/>
          <w:sz w:val="24"/>
          <w:szCs w:val="24"/>
          <w:lang w:val="es-CR"/>
        </w:rPr>
        <w:br/>
      </w:r>
      <w:r>
        <w:rPr>
          <w:rFonts w:ascii="Aptos" w:hAnsi="Aptos"/>
          <w:sz w:val="24"/>
          <w:szCs w:val="24"/>
          <w:lang w:val="es-CR"/>
        </w:rPr>
        <w:t>5</w:t>
      </w:r>
      <w:r w:rsidRPr="00677AF3">
        <w:rPr>
          <w:rFonts w:ascii="Aptos" w:hAnsi="Aptos"/>
          <w:sz w:val="24"/>
          <w:szCs w:val="24"/>
          <w:lang w:val="es-CR"/>
        </w:rPr>
        <w:t xml:space="preserve">. Pegar el código HTML con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fetch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() para consumir las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APIs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y mostrar resultados dinámicamente.</w:t>
      </w:r>
      <w:r w:rsidRPr="00677AF3">
        <w:rPr>
          <w:rFonts w:ascii="Aptos" w:hAnsi="Aptos"/>
          <w:sz w:val="24"/>
          <w:szCs w:val="24"/>
          <w:lang w:val="es-CR"/>
        </w:rPr>
        <w:br/>
      </w:r>
      <w:r>
        <w:rPr>
          <w:rFonts w:ascii="Aptos" w:hAnsi="Aptos"/>
          <w:sz w:val="24"/>
          <w:szCs w:val="24"/>
          <w:lang w:val="es-CR"/>
        </w:rPr>
        <w:t>6</w:t>
      </w:r>
      <w:r w:rsidRPr="00677AF3">
        <w:rPr>
          <w:rFonts w:ascii="Aptos" w:hAnsi="Aptos"/>
          <w:sz w:val="24"/>
          <w:szCs w:val="24"/>
          <w:lang w:val="es-CR"/>
        </w:rPr>
        <w:t>. Usar JavaScript dentro de &lt;script&gt; para hacer llamadas HTTP desde la interfaz.</w:t>
      </w:r>
    </w:p>
    <w:p w14:paraId="53EB147B" w14:textId="4163E02D" w:rsidR="00796D5E" w:rsidRPr="00AF68E2" w:rsidRDefault="00000000">
      <w:pPr>
        <w:pStyle w:val="Ttulo3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AF68E2">
        <w:rPr>
          <w:rFonts w:ascii="Aptos" w:hAnsi="Aptos"/>
          <w:color w:val="000000" w:themeColor="text1"/>
          <w:sz w:val="24"/>
          <w:szCs w:val="24"/>
          <w:lang w:val="es-CR"/>
        </w:rPr>
        <w:t>7. Levantar todo el entorno</w:t>
      </w:r>
      <w:r w:rsidR="00AF68E2">
        <w:rPr>
          <w:rFonts w:ascii="Aptos" w:hAnsi="Aptos"/>
          <w:color w:val="000000" w:themeColor="text1"/>
          <w:sz w:val="24"/>
          <w:szCs w:val="24"/>
          <w:lang w:val="es-CR"/>
        </w:rPr>
        <w:t xml:space="preserve"> con el siguiente comando dentro de la terminal</w:t>
      </w:r>
    </w:p>
    <w:p w14:paraId="7C7D8F37" w14:textId="77777777" w:rsidR="00796D5E" w:rsidRPr="00677AF3" w:rsidRDefault="00000000">
      <w:pPr>
        <w:pStyle w:val="Citadestacada"/>
        <w:rPr>
          <w:rFonts w:ascii="Aptos" w:hAnsi="Aptos"/>
          <w:sz w:val="24"/>
          <w:szCs w:val="24"/>
          <w:lang w:val="es-CR"/>
        </w:rPr>
      </w:pPr>
      <w:proofErr w:type="spellStart"/>
      <w:r w:rsidRPr="00677AF3">
        <w:rPr>
          <w:rFonts w:ascii="Aptos" w:hAnsi="Aptos"/>
          <w:sz w:val="24"/>
          <w:szCs w:val="24"/>
          <w:lang w:val="es-CR"/>
        </w:rPr>
        <w:t>docker-compose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up --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build</w:t>
      </w:r>
      <w:proofErr w:type="spellEnd"/>
    </w:p>
    <w:p w14:paraId="77EC3DB1" w14:textId="77777777" w:rsidR="00796D5E" w:rsidRPr="00677AF3" w:rsidRDefault="00000000">
      <w:pPr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Este comando construye la imagen personalizada de Newman y levanta los servicios de WordPress y MySQL. Newman ejecuta automáticamente la colección al iniciar.</w:t>
      </w:r>
    </w:p>
    <w:p w14:paraId="3D07B44D" w14:textId="77777777" w:rsidR="00796D5E" w:rsidRPr="00502D3D" w:rsidRDefault="00000000">
      <w:pPr>
        <w:pStyle w:val="Ttulo3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502D3D">
        <w:rPr>
          <w:rFonts w:ascii="Aptos" w:hAnsi="Aptos"/>
          <w:color w:val="000000" w:themeColor="text1"/>
          <w:sz w:val="24"/>
          <w:szCs w:val="24"/>
          <w:lang w:val="es-CR"/>
        </w:rPr>
        <w:t>8. Validar manualmente en consola (PowerShell)</w:t>
      </w:r>
    </w:p>
    <w:p w14:paraId="6B9CB155" w14:textId="77777777" w:rsidR="00796D5E" w:rsidRPr="00677AF3" w:rsidRDefault="00000000">
      <w:pPr>
        <w:pStyle w:val="Citadestacada"/>
        <w:rPr>
          <w:rFonts w:ascii="Aptos" w:hAnsi="Aptos"/>
          <w:sz w:val="24"/>
          <w:szCs w:val="24"/>
        </w:rPr>
      </w:pPr>
      <w:r w:rsidRPr="00677AF3">
        <w:rPr>
          <w:rFonts w:ascii="Aptos" w:hAnsi="Aptos"/>
          <w:sz w:val="24"/>
          <w:szCs w:val="24"/>
        </w:rPr>
        <w:t>Invoke-</w:t>
      </w:r>
      <w:proofErr w:type="spellStart"/>
      <w:r w:rsidRPr="00677AF3">
        <w:rPr>
          <w:rFonts w:ascii="Aptos" w:hAnsi="Aptos"/>
          <w:sz w:val="24"/>
          <w:szCs w:val="24"/>
        </w:rPr>
        <w:t>RestMethod</w:t>
      </w:r>
      <w:proofErr w:type="spellEnd"/>
      <w:r w:rsidRPr="00677AF3">
        <w:rPr>
          <w:rFonts w:ascii="Aptos" w:hAnsi="Aptos"/>
          <w:sz w:val="24"/>
          <w:szCs w:val="24"/>
        </w:rPr>
        <w:t xml:space="preserve"> -Uri "https://jsonplaceholder.typicode.com/posts/1" -Method GET</w:t>
      </w:r>
      <w:r w:rsidRPr="00677AF3">
        <w:rPr>
          <w:rFonts w:ascii="Aptos" w:hAnsi="Aptos"/>
          <w:sz w:val="24"/>
          <w:szCs w:val="24"/>
        </w:rPr>
        <w:br/>
        <w:t>Invoke-RestMethod -Uri "https://catfact.ninja/fact" -Method GET</w:t>
      </w:r>
    </w:p>
    <w:p w14:paraId="754BEF07" w14:textId="6D805DDC" w:rsidR="00796D5E" w:rsidRPr="00502D3D" w:rsidRDefault="00000000">
      <w:pPr>
        <w:pStyle w:val="Ttulo3"/>
        <w:rPr>
          <w:rFonts w:ascii="Aptos" w:hAnsi="Aptos"/>
          <w:color w:val="000000" w:themeColor="text1"/>
          <w:sz w:val="24"/>
          <w:szCs w:val="24"/>
          <w:lang w:val="es-CR"/>
        </w:rPr>
      </w:pPr>
      <w:r w:rsidRPr="00502D3D">
        <w:rPr>
          <w:rFonts w:ascii="Aptos" w:hAnsi="Aptos"/>
          <w:color w:val="000000" w:themeColor="text1"/>
          <w:sz w:val="24"/>
          <w:szCs w:val="24"/>
          <w:lang w:val="es-CR"/>
        </w:rPr>
        <w:lastRenderedPageBreak/>
        <w:t xml:space="preserve">9. </w:t>
      </w:r>
      <w:r w:rsidR="00502D3D">
        <w:rPr>
          <w:rFonts w:ascii="Aptos" w:hAnsi="Aptos"/>
          <w:color w:val="000000" w:themeColor="text1"/>
          <w:sz w:val="24"/>
          <w:szCs w:val="24"/>
          <w:lang w:val="es-CR"/>
        </w:rPr>
        <w:t>Comando para d</w:t>
      </w:r>
      <w:r w:rsidRPr="00502D3D">
        <w:rPr>
          <w:rFonts w:ascii="Aptos" w:hAnsi="Aptos"/>
          <w:color w:val="000000" w:themeColor="text1"/>
          <w:sz w:val="24"/>
          <w:szCs w:val="24"/>
          <w:lang w:val="es-CR"/>
        </w:rPr>
        <w:t xml:space="preserve">etener </w:t>
      </w:r>
      <w:r w:rsidR="00502D3D">
        <w:rPr>
          <w:rFonts w:ascii="Aptos" w:hAnsi="Aptos"/>
          <w:color w:val="000000" w:themeColor="text1"/>
          <w:sz w:val="24"/>
          <w:szCs w:val="24"/>
          <w:lang w:val="es-CR"/>
        </w:rPr>
        <w:t xml:space="preserve">los </w:t>
      </w:r>
      <w:r w:rsidRPr="00502D3D">
        <w:rPr>
          <w:rFonts w:ascii="Aptos" w:hAnsi="Aptos"/>
          <w:color w:val="000000" w:themeColor="text1"/>
          <w:sz w:val="24"/>
          <w:szCs w:val="24"/>
          <w:lang w:val="es-CR"/>
        </w:rPr>
        <w:t>servicios</w:t>
      </w:r>
    </w:p>
    <w:p w14:paraId="7D1DE822" w14:textId="77777777" w:rsidR="00796D5E" w:rsidRPr="00677AF3" w:rsidRDefault="00000000">
      <w:pPr>
        <w:pStyle w:val="Citadestacada"/>
        <w:rPr>
          <w:rFonts w:ascii="Aptos" w:hAnsi="Aptos"/>
          <w:sz w:val="24"/>
          <w:szCs w:val="24"/>
          <w:lang w:val="es-CR"/>
        </w:rPr>
      </w:pPr>
      <w:proofErr w:type="spellStart"/>
      <w:r w:rsidRPr="00677AF3">
        <w:rPr>
          <w:rFonts w:ascii="Aptos" w:hAnsi="Aptos"/>
          <w:sz w:val="24"/>
          <w:szCs w:val="24"/>
          <w:lang w:val="es-CR"/>
        </w:rPr>
        <w:t>docker-compose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down</w:t>
      </w:r>
      <w:proofErr w:type="spellEnd"/>
    </w:p>
    <w:p w14:paraId="7F5F65A5" w14:textId="77777777" w:rsidR="00796D5E" w:rsidRPr="00677AF3" w:rsidRDefault="00000000">
      <w:pPr>
        <w:pStyle w:val="Ttulo2"/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Comunicación entre servicios</w:t>
      </w:r>
    </w:p>
    <w:p w14:paraId="09CB708B" w14:textId="77777777" w:rsidR="00796D5E" w:rsidRPr="00677AF3" w:rsidRDefault="00000000">
      <w:pPr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 xml:space="preserve">Todos los servicios definidos en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docker-compose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están conectados en una red Docker interna. WordPress puede comunicarse con MySQL usando el nombre del servicio '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db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'. Newman no necesita interactuar directamente con WordPress, ya que solo ejecuta pruebas sobre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APIs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externas. WordPress muestra resultados directamente al usuario mediante JavaScript. PowerShell permite hacer validaciones adicionales fuera del entorno Docker.</w:t>
      </w:r>
    </w:p>
    <w:p w14:paraId="5CA932E0" w14:textId="77777777" w:rsidR="00796D5E" w:rsidRPr="00677AF3" w:rsidRDefault="00000000">
      <w:pPr>
        <w:pStyle w:val="Ttulo2"/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>Conclusión</w:t>
      </w:r>
    </w:p>
    <w:p w14:paraId="6211A5EC" w14:textId="77777777" w:rsidR="00796D5E" w:rsidRPr="00677AF3" w:rsidRDefault="00000000">
      <w:pPr>
        <w:rPr>
          <w:rFonts w:ascii="Aptos" w:hAnsi="Aptos"/>
          <w:sz w:val="24"/>
          <w:szCs w:val="24"/>
          <w:lang w:val="es-CR"/>
        </w:rPr>
      </w:pPr>
      <w:r w:rsidRPr="00677AF3">
        <w:rPr>
          <w:rFonts w:ascii="Aptos" w:hAnsi="Aptos"/>
          <w:sz w:val="24"/>
          <w:szCs w:val="24"/>
          <w:lang w:val="es-CR"/>
        </w:rPr>
        <w:t xml:space="preserve">Esta PoC integra herramientas modernas para pruebas de </w:t>
      </w:r>
      <w:proofErr w:type="spellStart"/>
      <w:r w:rsidRPr="00677AF3">
        <w:rPr>
          <w:rFonts w:ascii="Aptos" w:hAnsi="Aptos"/>
          <w:sz w:val="24"/>
          <w:szCs w:val="24"/>
          <w:lang w:val="es-CR"/>
        </w:rPr>
        <w:t>APIs</w:t>
      </w:r>
      <w:proofErr w:type="spellEnd"/>
      <w:r w:rsidRPr="00677AF3">
        <w:rPr>
          <w:rFonts w:ascii="Aptos" w:hAnsi="Aptos"/>
          <w:sz w:val="24"/>
          <w:szCs w:val="24"/>
          <w:lang w:val="es-CR"/>
        </w:rPr>
        <w:t xml:space="preserve"> con un enfoque educativo y técnico. Permite a los usuarios validar, automatizar y visualizar pruebas de servicios REST, todo contenido en un entorno Docker fácilmente replicable.</w:t>
      </w:r>
    </w:p>
    <w:sectPr w:rsidR="00796D5E" w:rsidRPr="00677A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141246">
    <w:abstractNumId w:val="8"/>
  </w:num>
  <w:num w:numId="2" w16cid:durableId="83499867">
    <w:abstractNumId w:val="6"/>
  </w:num>
  <w:num w:numId="3" w16cid:durableId="1532962877">
    <w:abstractNumId w:val="5"/>
  </w:num>
  <w:num w:numId="4" w16cid:durableId="452793294">
    <w:abstractNumId w:val="4"/>
  </w:num>
  <w:num w:numId="5" w16cid:durableId="1279679747">
    <w:abstractNumId w:val="7"/>
  </w:num>
  <w:num w:numId="6" w16cid:durableId="79181899">
    <w:abstractNumId w:val="3"/>
  </w:num>
  <w:num w:numId="7" w16cid:durableId="67240598">
    <w:abstractNumId w:val="2"/>
  </w:num>
  <w:num w:numId="8" w16cid:durableId="450053450">
    <w:abstractNumId w:val="1"/>
  </w:num>
  <w:num w:numId="9" w16cid:durableId="99295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073"/>
    <w:rsid w:val="00034616"/>
    <w:rsid w:val="0006063C"/>
    <w:rsid w:val="0015074B"/>
    <w:rsid w:val="00151EAC"/>
    <w:rsid w:val="001973C2"/>
    <w:rsid w:val="0029639D"/>
    <w:rsid w:val="0029689A"/>
    <w:rsid w:val="00326F90"/>
    <w:rsid w:val="00406705"/>
    <w:rsid w:val="00502D3D"/>
    <w:rsid w:val="00515702"/>
    <w:rsid w:val="00677AF3"/>
    <w:rsid w:val="006C77E1"/>
    <w:rsid w:val="00796D5E"/>
    <w:rsid w:val="007C5D84"/>
    <w:rsid w:val="009B30E7"/>
    <w:rsid w:val="00AA1D8D"/>
    <w:rsid w:val="00AB4B28"/>
    <w:rsid w:val="00AF68E2"/>
    <w:rsid w:val="00B47730"/>
    <w:rsid w:val="00CB0664"/>
    <w:rsid w:val="00D77456"/>
    <w:rsid w:val="00D828DD"/>
    <w:rsid w:val="00FA4F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6FAE4"/>
  <w14:defaultImageDpi w14:val="300"/>
  <w15:docId w15:val="{4021795E-0952-421A-8643-7C900A29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 mb</cp:lastModifiedBy>
  <cp:revision>15</cp:revision>
  <dcterms:created xsi:type="dcterms:W3CDTF">2013-12-23T23:15:00Z</dcterms:created>
  <dcterms:modified xsi:type="dcterms:W3CDTF">2025-04-10T04:13:00Z</dcterms:modified>
  <cp:category/>
</cp:coreProperties>
</file>